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52048-2019 i Oskarshamns kommun</w:t>
      </w:r>
    </w:p>
    <w:p>
      <w:r>
        <w:t>Detta dokument behandlar höga naturvärden i avverkningsamälan A 52048-2019 i Oskarshamns kommun. Denna avverkningsanmälan inkom 2019-10-04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mörk kraterlav (VU), västlig njurlav (VU), lunglav (NT), spillkråka (NT, §4), blomskägglav (S), ekskinn (S), fällmossa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2048-2019.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6370462, E 575367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