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44073-2019 i Oskarshamns kommun</w:t>
      </w:r>
    </w:p>
    <w:p>
      <w:r>
        <w:t>Detta dokument behandlar höga naturvärden i avverkningsamälan A 44073-2019 i Oskarshamns kommun. Denna avverkningsanmälan inkom 2019-09-02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dvärgbägarlav (NT), havsörn (NT, §4), kråka (NT, §4), spillkråka (NT, §4), tallticka (NT), talltita (NT, §4), vedskivlav (NT), blomskägglav (S), blåmossa (S), bronshjon (S), kattfotslav (S), mindre märgborre (S)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44073-2019.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6366856, E 577792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Havsörn (NT, §4)</w:t>
      </w:r>
    </w:p>
    <w:p>
      <w:pPr>
        <w:pStyle w:val="ListBullet"/>
      </w:pPr>
      <w:r>
        <w:t>Kråka (NT, §4)</w:t>
      </w:r>
    </w:p>
    <w:p>
      <w:pPr>
        <w:pStyle w:val="ListBullet"/>
      </w:pPr>
      <w:r>
        <w:t>Spillkråka (NT, §4)</w:t>
      </w:r>
    </w:p>
    <w:p>
      <w:pPr>
        <w:pStyle w:val="ListBullet"/>
      </w:pPr>
      <w:r>
        <w:t>Talltita (NT, §4)</w:t>
      </w:r>
    </w:p>
    <w:p>
      <w:pPr>
        <w:pStyle w:val="ListBullet"/>
      </w:pPr>
      <w:r>
        <w:t>Blåsippa (§9)</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4643"/>
            <wp:docPr id="2" name="Picture 2"/>
            <wp:cNvGraphicFramePr>
              <a:graphicFrameLocks noChangeAspect="1"/>
            </wp:cNvGraphicFramePr>
            <a:graphic>
              <a:graphicData uri="http://schemas.openxmlformats.org/drawingml/2006/picture">
                <pic:pic>
                  <pic:nvPicPr>
                    <pic:cNvPr id="0" name="A 44073-2019.png"/>
                    <pic:cNvPicPr/>
                  </pic:nvPicPr>
                  <pic:blipFill>
                    <a:blip r:embed="rId17"/>
                    <a:stretch>
                      <a:fillRect/>
                    </a:stretch>
                  </pic:blipFill>
                  <pic:spPr>
                    <a:xfrm>
                      <a:off x="0" y="0"/>
                      <a:ext cx="5486400" cy="4654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6366856, E 577792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