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4041-2023 i Oskarshamns kommun</w:t>
      </w:r>
    </w:p>
    <w:p>
      <w:r>
        <w:t>Detta dokument behandlar höga naturvärden i avverkningsamälan A 4041-2023 i Oskarshamns kommun. Denna avverkningsanmälan inkom 2023-01-26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knärot (VU, §8), spillkråka (NT, §4), tallticka (NT), fjällig taggsvamp s.str. (S), granbarkgnagare (S), murgröna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288"/>
            <wp:docPr id="1" name="Picture 1"/>
            <wp:cNvGraphicFramePr>
              <a:graphicFrameLocks noChangeAspect="1"/>
            </wp:cNvGraphicFramePr>
            <a:graphic>
              <a:graphicData uri="http://schemas.openxmlformats.org/drawingml/2006/picture">
                <pic:pic>
                  <pic:nvPicPr>
                    <pic:cNvPr id="0" name="A 4041-2023.png"/>
                    <pic:cNvPicPr/>
                  </pic:nvPicPr>
                  <pic:blipFill>
                    <a:blip r:embed="rId16"/>
                    <a:stretch>
                      <a:fillRect/>
                    </a:stretch>
                  </pic:blipFill>
                  <pic:spPr>
                    <a:xfrm>
                      <a:off x="0" y="0"/>
                      <a:ext cx="5486400" cy="3450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6336935, E 587455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Knärot (VU, §8)</w:t>
      </w:r>
    </w:p>
    <w:p>
      <w:pPr>
        <w:pStyle w:val="ListBullet"/>
      </w:pPr>
      <w:r>
        <w:t>Spillkråka (NT, §4)</w:t>
      </w:r>
    </w:p>
    <w:p>
      <w:pPr>
        <w:pStyle w:val="ListBullet"/>
      </w:pPr>
      <w:r>
        <w:t>Blåsippa (§9)</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4041-2023.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6336935, E 587455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