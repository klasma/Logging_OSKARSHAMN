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9921-2019 i Oskarshamns kommun</w:t>
      </w:r>
    </w:p>
    <w:p>
      <w:r>
        <w:t>Detta dokument behandlar höga naturvärden i avverkningsamälan A 9921-2019 i Oskarshamns kommun. Denna avverkningsanmälan inkom 2019-02-13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matt pricklav (NT), strandnarv (NT), tallticka (NT), ärtsångare (NT, §4), blåmossa (S) och guldlockmossa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6650"/>
            <wp:docPr id="1" name="Picture 1"/>
            <wp:cNvGraphicFramePr>
              <a:graphicFrameLocks noChangeAspect="1"/>
            </wp:cNvGraphicFramePr>
            <a:graphic>
              <a:graphicData uri="http://schemas.openxmlformats.org/drawingml/2006/picture">
                <pic:pic>
                  <pic:nvPicPr>
                    <pic:cNvPr id="0" name="A 9921-2019.png"/>
                    <pic:cNvPicPr/>
                  </pic:nvPicPr>
                  <pic:blipFill>
                    <a:blip r:embed="rId16"/>
                    <a:stretch>
                      <a:fillRect/>
                    </a:stretch>
                  </pic:blipFill>
                  <pic:spPr>
                    <a:xfrm>
                      <a:off x="0" y="0"/>
                      <a:ext cx="5486400" cy="5326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6374752, E 604474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