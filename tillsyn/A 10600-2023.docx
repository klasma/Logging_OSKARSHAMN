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10600-2023 i Oskarshamns kommun</w:t>
      </w:r>
    </w:p>
    <w:p>
      <w:r>
        <w:t>Detta dokument behandlar höga naturvärden i avverkningsamälan A 10600-2023 i Oskarshamns kommun. Denna avverkningsanmälan inkom 2023-02-27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dvärgbägarlav (NT), gränsticka (NT), lunglav (NT), rosenticka (NT), tallticka (NT), ullticka (NT), vedskivlav (NT), blomskägglav (S), bronshjon (S), ekskinn (S), fällmossa (S), grovticka (S), grönpyrola (S), guldlockmossa (S), vedticka (S), västlig hakmossa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10600-2023.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6375530, E 585675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0926"/>
            <wp:docPr id="2" name="Picture 2"/>
            <wp:cNvGraphicFramePr>
              <a:graphicFrameLocks noChangeAspect="1"/>
            </wp:cNvGraphicFramePr>
            <a:graphic>
              <a:graphicData uri="http://schemas.openxmlformats.org/drawingml/2006/picture">
                <pic:pic>
                  <pic:nvPicPr>
                    <pic:cNvPr id="0" name="A 10600-2023.png"/>
                    <pic:cNvPicPr/>
                  </pic:nvPicPr>
                  <pic:blipFill>
                    <a:blip r:embed="rId17"/>
                    <a:stretch>
                      <a:fillRect/>
                    </a:stretch>
                  </pic:blipFill>
                  <pic:spPr>
                    <a:xfrm>
                      <a:off x="0" y="0"/>
                      <a:ext cx="5486400" cy="5300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6375530, E 585675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