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11550-2019 i Oskarshamns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