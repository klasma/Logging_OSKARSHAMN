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9916-2019 i Oskarshamns kommun</w:t>
      </w:r>
    </w:p>
    <w:p>
      <w:r>
        <w:t>Detta dokument behandlar höga naturvärden i avverkningsamälan A 9916-2019 i Oskarshamns kommun. Denna avverkningsanmälan inkom 2019-02-13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stare (VU, §4), drillsnäppa (NT, §4), grönsångare (NT, §4), havsörn (NT, §4), svartvit flugsnappare (NT, §4), tallticka (NT) och blåmossa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9916-2019.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6375116, E 600934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Drillsnäppa (NT, §4)</w:t>
      </w:r>
    </w:p>
    <w:p>
      <w:pPr>
        <w:pStyle w:val="ListBullet"/>
      </w:pPr>
      <w:r>
        <w:t>Grönsångare (NT, §4)</w:t>
      </w:r>
    </w:p>
    <w:p>
      <w:pPr>
        <w:pStyle w:val="ListBullet"/>
      </w:pPr>
      <w:r>
        <w:t>Havsörn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