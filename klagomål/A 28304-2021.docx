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28304-2021 i Oskarshamns kommun</w:t>
      </w:r>
    </w:p>
    <w:p>
      <w:r>
        <w:t>Detta dokument behandlar höga naturvärden i avverkningsamälan A 28304-2021 i Oskarshamns kommun. Denna avverkningsanmälan inkom 2021-06-09 och omfattar 13,2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spillkråka (NT, §4), tallticka (NT), talltita (NT, §4), vedskivlav (NT), blåmossa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28304-2021.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6351404, E 579383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