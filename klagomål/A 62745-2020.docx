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62745-2020 i Oskarshamns kommun</w:t>
      </w:r>
    </w:p>
    <w:p>
      <w:r>
        <w:t>Detta dokument behandlar höga naturvärden i avverkningsamälan A 62745-2020 i Oskarshamns kommun. Denna avverkningsanmälan inkom 2020-11-26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tornseglare (EN, §4) och klubbsprötad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6274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6347942, E 571242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