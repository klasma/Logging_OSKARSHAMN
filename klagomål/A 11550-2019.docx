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11550-2019 i Oskarshamns kommun</w:t>
      </w:r>
    </w:p>
    <w:p>
      <w:r>
        <w:t>Detta dokument behandlar höga naturvärden i avverkningsamälan A 11550-2019 i Oskarshamns kommun. Denna avverkningsanmälan inkom 2019-02-21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kremlevaxskivling (NT), svartvit taggsvamp (NT), myskmadra (S) och vårärt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155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6359938, E 575715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