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28297-2021 i Oskarshamns kommun</w:t>
      </w:r>
    </w:p>
    <w:p>
      <w:r>
        <w:t>Detta dokument behandlar höga naturvärden i avverkningsamälan A 28297-2021 i Oskarshamns kommun. Denna avverkningsanmälan inkom 2021-06-09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spillkråka (NT, §4), tallticka (NT),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8297-2021.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6350643, E 581090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