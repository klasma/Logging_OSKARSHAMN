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39600-2021 i Oskarshamns kommun</w:t>
      </w:r>
    </w:p>
    <w:p>
      <w:r>
        <w:t>Detta dokument behandlar höga naturvärden i avverkningsamälan A 39600-2021 i Oskarshamns kommun. Denna avverkningsanmälan inkom 2021-08-05 och omfattar 26,0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spillkråka (NT, §4), tallticka (NT), talltita (NT, §4), blåmossa (S), grönpyrola (S), guldlockmossa (S), murgröna (S), västlig hakmossa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789"/>
            <wp:docPr id="1" name="Picture 1"/>
            <wp:cNvGraphicFramePr>
              <a:graphicFrameLocks noChangeAspect="1"/>
            </wp:cNvGraphicFramePr>
            <a:graphic>
              <a:graphicData uri="http://schemas.openxmlformats.org/drawingml/2006/picture">
                <pic:pic>
                  <pic:nvPicPr>
                    <pic:cNvPr id="0" name="A 39600-2021.png"/>
                    <pic:cNvPicPr/>
                  </pic:nvPicPr>
                  <pic:blipFill>
                    <a:blip r:embed="rId16"/>
                    <a:stretch>
                      <a:fillRect/>
                    </a:stretch>
                  </pic:blipFill>
                  <pic:spPr>
                    <a:xfrm>
                      <a:off x="0" y="0"/>
                      <a:ext cx="5486400" cy="3155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6363605, E 570268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40719"/>
            <wp:docPr id="2" name="Picture 2"/>
            <wp:cNvGraphicFramePr>
              <a:graphicFrameLocks noChangeAspect="1"/>
            </wp:cNvGraphicFramePr>
            <a:graphic>
              <a:graphicData uri="http://schemas.openxmlformats.org/drawingml/2006/picture">
                <pic:pic>
                  <pic:nvPicPr>
                    <pic:cNvPr id="0" name="A 39600-2021.png"/>
                    <pic:cNvPicPr/>
                  </pic:nvPicPr>
                  <pic:blipFill>
                    <a:blip r:embed="rId17"/>
                    <a:stretch>
                      <a:fillRect/>
                    </a:stretch>
                  </pic:blipFill>
                  <pic:spPr>
                    <a:xfrm>
                      <a:off x="0" y="0"/>
                      <a:ext cx="5486400" cy="35407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6363605, E 570268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